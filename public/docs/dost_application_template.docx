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 PART OF ITECHCONNECT</w:t>
      </w:r>
    </w:p>
    <w:p>
      <w:r>
        <w:t>Select a Technology Category &amp; Apply</w:t>
      </w:r>
    </w:p>
    <w:p>
      <w:r>
        <w:t>Please fill out the form below if you are a researcher interested in partnering with iTECHCONNECT to promote and sell your research.</w:t>
      </w:r>
    </w:p>
    <w:p>
      <w:pPr/>
      <w:r>
        <w:t>1. Full Name:</w:t>
      </w:r>
    </w:p>
    <w:p>
      <w:r>
        <w:t>_________________________________________________________________</w:t>
      </w:r>
    </w:p>
    <w:p>
      <w:pPr/>
      <w:r>
        <w:t>2. Email Address:</w:t>
      </w:r>
    </w:p>
    <w:p>
      <w:r>
        <w:t>_________________________________________________________________</w:t>
      </w:r>
    </w:p>
    <w:p>
      <w:pPr/>
      <w:r>
        <w:t>3. Research Title:</w:t>
      </w:r>
    </w:p>
    <w:p>
      <w:r>
        <w:t>_________________________________________________________________</w:t>
      </w:r>
    </w:p>
    <w:p>
      <w:pPr/>
      <w:r>
        <w:t>4. Technology Category (Select one):</w:t>
      </w:r>
    </w:p>
    <w:p>
      <w:r>
        <w:t>☐ Livelihood</w:t>
        <w:br/>
        <w:t>☐ Food</w:t>
        <w:br/>
        <w:t>☐ Health</w:t>
        <w:br/>
        <w:t>☐ Water &amp; Environment</w:t>
        <w:br/>
        <w:t>☐ Energy</w:t>
        <w:br/>
        <w:t>☐ Transportation</w:t>
        <w:br/>
        <w:t>☐ Climate and Disaster Resilience</w:t>
        <w:br/>
        <w:t>☐ Digital Transformation</w:t>
      </w:r>
    </w:p>
    <w:p>
      <w:pPr/>
      <w:r>
        <w:t>5. Research Description:</w:t>
      </w:r>
    </w:p>
    <w:p>
      <w:r>
        <w:t>_________________________________________________________________</w:t>
        <w:br/>
        <w:br/>
        <w:br/>
      </w:r>
    </w:p>
    <w:p>
      <w:pPr/>
      <w:r>
        <w:t>6. Target Market / Benefits:</w:t>
      </w:r>
    </w:p>
    <w:p>
      <w:r>
        <w:t>_________________________________________________________________</w:t>
        <w:br/>
        <w:br/>
      </w:r>
    </w:p>
    <w:p>
      <w:pPr/>
      <w:r>
        <w:t>7. Support Needed (Optional):</w:t>
      </w:r>
    </w:p>
    <w:p>
      <w:r>
        <w:t>_________________________________________________________________</w:t>
        <w:br/>
        <w:br/>
      </w:r>
    </w:p>
    <w:p>
      <w:pPr/>
      <w:r>
        <w:br/>
        <w:t>You can also reach us directly at:</w:t>
      </w:r>
    </w:p>
    <w:p>
      <w:r>
        <w:t>itechconnectr02@gmail.com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